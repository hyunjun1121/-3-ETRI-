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Model Description</w:t>
      </w:r>
    </w:p>
    <w:p>
      <w:pPr>
        <w:pStyle w:val="Heading2"/>
      </w:pPr>
      <w:r>
        <w:t>사용한 모델</w:t>
      </w:r>
    </w:p>
    <w:p>
      <w:r>
        <w:t>RandomForestClassifier</w:t>
      </w:r>
    </w:p>
    <w:p>
      <w:pPr>
        <w:pStyle w:val="Heading2"/>
      </w:pPr>
      <w:r>
        <w:t>하이퍼파라미터</w:t>
      </w:r>
    </w:p>
    <w:p>
      <w:r>
        <w:t>n_estimators=200, max_depth=20, min_samples_split=5, min_samples_leaf=2</w:t>
      </w:r>
    </w:p>
    <w:p>
      <w:pPr>
        <w:pStyle w:val="Heading2"/>
      </w:pPr>
      <w:r>
        <w:t>데이터 전처리</w:t>
      </w:r>
    </w:p>
    <w:p>
      <w:r>
        <w:t>결측치 처리, 스케일링</w:t>
      </w:r>
    </w:p>
    <w:p>
      <w:pPr>
        <w:pStyle w:val="Heading2"/>
      </w:pPr>
      <w:r>
        <w:t>사용한 외부 데이터</w:t>
      </w:r>
    </w:p>
    <w:p>
      <w:r>
        <w:t>없음</w:t>
      </w:r>
    </w:p>
    <w:p>
      <w:pPr>
        <w:pStyle w:val="Heading2"/>
      </w:pPr>
      <w:r>
        <w:t>라이브러리 및 환경 정보</w:t>
      </w:r>
    </w:p>
    <w:p>
      <w:r>
        <w:t>Python 3.8, scikit-learn 0.24, pandas 1.2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